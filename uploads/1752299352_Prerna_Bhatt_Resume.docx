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374CA" w14:textId="07A4A41E" w:rsidR="0085287A" w:rsidRDefault="00000000" w:rsidP="00C1572E">
      <w:r>
        <w:rPr>
          <w:b/>
          <w:sz w:val="32"/>
        </w:rPr>
        <w:t>Prerna Bhatt</w:t>
      </w:r>
      <w:r>
        <w:br/>
        <w:t xml:space="preserve">+91-8287361570 | </w:t>
      </w:r>
      <w:r w:rsidR="00160BDE">
        <w:t>bhattprerna673@gmail.com</w:t>
      </w:r>
      <w:r>
        <w:t xml:space="preserve"> | linkedin.com/in/prerna-bhatt-853a32252</w:t>
      </w:r>
    </w:p>
    <w:p w14:paraId="32644672" w14:textId="77777777" w:rsidR="0085287A" w:rsidRDefault="00000000">
      <w:r>
        <w:rPr>
          <w:b/>
          <w:sz w:val="28"/>
        </w:rPr>
        <w:t>Professional Summary</w:t>
      </w:r>
    </w:p>
    <w:p w14:paraId="4BEF4DD1" w14:textId="77777777" w:rsidR="0085287A" w:rsidRDefault="00000000">
      <w:r>
        <w:t>Dedicated and analytical BCA student with hands-on knowledge in Linux administration and automation tools. Seeking an entry-level position to leverage technical skills and contribute to IT operations, while continuously learning and growing in a dynamic technology-driven environment.</w:t>
      </w:r>
    </w:p>
    <w:p w14:paraId="368932ED" w14:textId="77777777" w:rsidR="0085287A" w:rsidRDefault="00000000">
      <w:r>
        <w:rPr>
          <w:b/>
          <w:sz w:val="28"/>
        </w:rPr>
        <w:t>Education</w:t>
      </w:r>
    </w:p>
    <w:p w14:paraId="48738C6F" w14:textId="77777777" w:rsidR="0085287A" w:rsidRDefault="00000000">
      <w:r>
        <w:t>Bachelor of Computer Applications (BCA) — IMS Ghaziabad (2022–2025)</w:t>
      </w:r>
    </w:p>
    <w:p w14:paraId="13DF4C1A" w14:textId="77777777" w:rsidR="0085287A" w:rsidRDefault="00000000">
      <w:r>
        <w:t>Higher Secondary (PCM) — D.S.R. Modern School (CBSE), 80% (2022)</w:t>
      </w:r>
    </w:p>
    <w:p w14:paraId="787749BF" w14:textId="77777777" w:rsidR="0085287A" w:rsidRDefault="00000000">
      <w:r>
        <w:t>Secondary (X) — D.S.R. Modern School (CBSE), 84% (2020)</w:t>
      </w:r>
    </w:p>
    <w:p w14:paraId="13552F75" w14:textId="77777777" w:rsidR="0085287A" w:rsidRDefault="00000000">
      <w:r>
        <w:rPr>
          <w:b/>
          <w:sz w:val="28"/>
        </w:rPr>
        <w:t>Internships</w:t>
      </w:r>
    </w:p>
    <w:p w14:paraId="1C0F3433" w14:textId="0CB73A54" w:rsidR="00C1572E" w:rsidRDefault="00C1572E">
      <w:r w:rsidRPr="00C1572E">
        <w:rPr>
          <w:b/>
          <w:bCs/>
        </w:rPr>
        <w:t>Linux Intern — VP Broadband, Noida, U.P (Jan 2025–Current)</w:t>
      </w:r>
      <w:r w:rsidRPr="00C1572E">
        <w:br/>
        <w:t>• Configured Linux servers and Docker containers for deployment/testing</w:t>
      </w:r>
      <w:r w:rsidRPr="00C1572E">
        <w:br/>
        <w:t xml:space="preserve">• Managed version control with GitHub &amp; </w:t>
      </w:r>
      <w:proofErr w:type="spellStart"/>
      <w:r w:rsidRPr="00C1572E">
        <w:t>Gitea</w:t>
      </w:r>
      <w:proofErr w:type="spellEnd"/>
      <w:r w:rsidRPr="00C1572E">
        <w:t>; handled repos and merge requests</w:t>
      </w:r>
      <w:r w:rsidRPr="00C1572E">
        <w:br/>
        <w:t>• Developed Ansible playbooks for automated service setup</w:t>
      </w:r>
    </w:p>
    <w:p w14:paraId="460A53C6" w14:textId="77777777" w:rsidR="0085287A" w:rsidRDefault="00000000">
      <w:r w:rsidRPr="00C1572E">
        <w:rPr>
          <w:b/>
          <w:bCs/>
        </w:rPr>
        <w:t>Data Analyst Intern — Edulyt India (June 2024 to July 2024)</w:t>
      </w:r>
      <w:r w:rsidRPr="00C1572E">
        <w:rPr>
          <w:b/>
          <w:bCs/>
        </w:rPr>
        <w:br/>
      </w:r>
      <w:r>
        <w:t>- Data cleaning &amp; processing with Python, predictive modeling and visualizations</w:t>
      </w:r>
    </w:p>
    <w:p w14:paraId="153CBC95" w14:textId="77777777" w:rsidR="0085287A" w:rsidRDefault="00000000">
      <w:r w:rsidRPr="00C1572E">
        <w:rPr>
          <w:b/>
          <w:bCs/>
        </w:rPr>
        <w:t>Data Analyst Intern — YBI Foundation (April 2024 to May 2024)</w:t>
      </w:r>
      <w:r w:rsidRPr="00C1572E">
        <w:rPr>
          <w:b/>
          <w:bCs/>
        </w:rPr>
        <w:br/>
      </w:r>
      <w:r>
        <w:t>- Data analysis and reporting with Excel and Python</w:t>
      </w:r>
    </w:p>
    <w:p w14:paraId="561B57F3" w14:textId="77777777" w:rsidR="0085287A" w:rsidRDefault="00000000">
      <w:r w:rsidRPr="00C1572E">
        <w:rPr>
          <w:b/>
          <w:bCs/>
        </w:rPr>
        <w:t>Python Development Intern — TechnoHacks Edutech (July 2023 to August 2023)</w:t>
      </w:r>
      <w:r>
        <w:br/>
        <w:t>- Developed games and calculator using Python</w:t>
      </w:r>
    </w:p>
    <w:p w14:paraId="7209EB7A" w14:textId="77777777" w:rsidR="0085287A" w:rsidRDefault="00000000">
      <w:r>
        <w:rPr>
          <w:b/>
          <w:sz w:val="28"/>
        </w:rPr>
        <w:t>Technical Skills</w:t>
      </w:r>
    </w:p>
    <w:p w14:paraId="019B9E3C" w14:textId="17F07C6B" w:rsidR="0085287A" w:rsidRDefault="00000000">
      <w:r w:rsidRPr="00C1572E">
        <w:rPr>
          <w:b/>
          <w:bCs/>
        </w:rPr>
        <w:t>Programming:</w:t>
      </w:r>
      <w:r>
        <w:t xml:space="preserve"> Python, C++, SQL</w:t>
      </w:r>
      <w:r>
        <w:br/>
      </w:r>
      <w:r w:rsidRPr="00C1572E">
        <w:rPr>
          <w:b/>
          <w:bCs/>
        </w:rPr>
        <w:t xml:space="preserve">Linux Administration: </w:t>
      </w:r>
      <w:r>
        <w:t>User &amp; group management, Permissions, Disk management, RAID, Service management</w:t>
      </w:r>
      <w:r>
        <w:br/>
      </w:r>
      <w:r w:rsidRPr="00C1572E">
        <w:rPr>
          <w:b/>
          <w:bCs/>
        </w:rPr>
        <w:t>DevOps &amp; Automation:</w:t>
      </w:r>
      <w:r>
        <w:t xml:space="preserve"> Git, Gitea, GitHub Actions, Docker, Ansible, Shell scripting (Bash)</w:t>
      </w:r>
      <w:r>
        <w:br/>
      </w:r>
      <w:r w:rsidRPr="00C1572E">
        <w:rPr>
          <w:b/>
          <w:bCs/>
        </w:rPr>
        <w:t>Data Analytics &amp; Visualization:</w:t>
      </w:r>
      <w:r>
        <w:t xml:space="preserve"> Pandas, NumPy, Matplotlib, Excel, Tableau, Power BI, </w:t>
      </w:r>
      <w:proofErr w:type="spellStart"/>
      <w:r>
        <w:t>Jupyter</w:t>
      </w:r>
      <w:proofErr w:type="spellEnd"/>
      <w:r>
        <w:t xml:space="preserve"> Notebook</w:t>
      </w:r>
    </w:p>
    <w:p w14:paraId="7B348B29" w14:textId="77777777" w:rsidR="00C1572E" w:rsidRDefault="00000000" w:rsidP="00C1572E">
      <w:pPr>
        <w:spacing w:after="160" w:line="259" w:lineRule="auto"/>
      </w:pPr>
      <w:r w:rsidRPr="00C1572E">
        <w:rPr>
          <w:b/>
          <w:sz w:val="28"/>
        </w:rPr>
        <w:t>Certifications &amp; Training</w:t>
      </w:r>
    </w:p>
    <w:p w14:paraId="4D0F7AE9" w14:textId="004D5BB8" w:rsidR="00C1572E" w:rsidRDefault="00C1572E" w:rsidP="00C1572E">
      <w:pPr>
        <w:pStyle w:val="ListParagraph"/>
        <w:numPr>
          <w:ilvl w:val="0"/>
          <w:numId w:val="10"/>
        </w:numPr>
        <w:spacing w:after="160" w:line="259" w:lineRule="auto"/>
      </w:pPr>
      <w:r w:rsidRPr="00C1572E">
        <w:t>Winter Training Program 2024-25 — IIT Kanpur (Full Stack Web Development: HTML, CSS3, JS, Bootstrap, PHP with MySQL)</w:t>
      </w:r>
    </w:p>
    <w:p w14:paraId="157C1CBD" w14:textId="627F9484" w:rsidR="00C1572E" w:rsidRDefault="00C1572E" w:rsidP="00C1572E">
      <w:pPr>
        <w:pStyle w:val="ListParagraph"/>
        <w:numPr>
          <w:ilvl w:val="0"/>
          <w:numId w:val="10"/>
        </w:numPr>
        <w:spacing w:after="160" w:line="259" w:lineRule="auto"/>
      </w:pPr>
      <w:r>
        <w:t>Databa</w:t>
      </w:r>
      <w:r>
        <w:t>s</w:t>
      </w:r>
      <w:r>
        <w:t>e Foundation from Oracle Academy (Three Months)</w:t>
      </w:r>
    </w:p>
    <w:p w14:paraId="65EB229F" w14:textId="77777777" w:rsidR="00C1572E" w:rsidRDefault="00C1572E" w:rsidP="00C1572E">
      <w:pPr>
        <w:pStyle w:val="ListParagraph"/>
        <w:numPr>
          <w:ilvl w:val="0"/>
          <w:numId w:val="10"/>
        </w:numPr>
        <w:spacing w:after="160" w:line="259" w:lineRule="auto"/>
      </w:pPr>
      <w:r>
        <w:t>Data Science (AI&amp;ML) from E&amp; ICT Academy, IIT Kanpur (5 Days)</w:t>
      </w:r>
    </w:p>
    <w:p w14:paraId="089C0FC6" w14:textId="77777777" w:rsidR="00C1572E" w:rsidRDefault="00C1572E" w:rsidP="00C1572E">
      <w:pPr>
        <w:pStyle w:val="ListParagraph"/>
        <w:numPr>
          <w:ilvl w:val="0"/>
          <w:numId w:val="10"/>
        </w:numPr>
        <w:spacing w:after="160" w:line="259" w:lineRule="auto"/>
      </w:pPr>
      <w:r>
        <w:t>Data Science, AI&amp;ML from Coursera, IBM (1 Month)</w:t>
      </w:r>
    </w:p>
    <w:p w14:paraId="6615C285" w14:textId="77777777" w:rsidR="00C1572E" w:rsidRDefault="00C1572E" w:rsidP="00C1572E">
      <w:pPr>
        <w:pStyle w:val="ListParagraph"/>
        <w:numPr>
          <w:ilvl w:val="0"/>
          <w:numId w:val="10"/>
        </w:numPr>
        <w:spacing w:after="160" w:line="259" w:lineRule="auto"/>
      </w:pPr>
      <w:r>
        <w:t>Data Analysis with Python from Coursera, IBM (1 Month)</w:t>
      </w:r>
    </w:p>
    <w:p w14:paraId="6BD44CDE" w14:textId="77777777" w:rsidR="00C1572E" w:rsidRDefault="00C1572E" w:rsidP="00C1572E">
      <w:pPr>
        <w:pStyle w:val="ListParagraph"/>
        <w:numPr>
          <w:ilvl w:val="0"/>
          <w:numId w:val="10"/>
        </w:numPr>
        <w:spacing w:after="160" w:line="259" w:lineRule="auto"/>
      </w:pPr>
      <w:r>
        <w:t>Machine Learning with Python from Coursera, IBM (1 Month)</w:t>
      </w:r>
    </w:p>
    <w:p w14:paraId="4A95D7B6" w14:textId="77777777" w:rsidR="00C1572E" w:rsidRDefault="00C1572E" w:rsidP="00C1572E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Introduction to Career Skills in Data Analytics from LinkedIn Learning </w:t>
      </w:r>
    </w:p>
    <w:p w14:paraId="1F2B1F83" w14:textId="1016A56D" w:rsidR="00C1572E" w:rsidRDefault="00C1572E" w:rsidP="00C1572E">
      <w:pPr>
        <w:pStyle w:val="ListParagraph"/>
        <w:numPr>
          <w:ilvl w:val="0"/>
          <w:numId w:val="10"/>
        </w:numPr>
        <w:spacing w:after="160" w:line="259" w:lineRule="auto"/>
      </w:pPr>
      <w:r w:rsidRPr="00E60E9C">
        <w:rPr>
          <w:b/>
          <w:bCs/>
        </w:rPr>
        <w:lastRenderedPageBreak/>
        <w:t xml:space="preserve">TCS </w:t>
      </w:r>
      <w:proofErr w:type="spellStart"/>
      <w:r w:rsidRPr="00E60E9C">
        <w:rPr>
          <w:b/>
          <w:bCs/>
        </w:rPr>
        <w:t>iON</w:t>
      </w:r>
      <w:proofErr w:type="spellEnd"/>
      <w:r w:rsidRPr="00E60E9C">
        <w:rPr>
          <w:b/>
          <w:bCs/>
        </w:rPr>
        <w:t xml:space="preserve"> Career Edge - Young Professional</w:t>
      </w:r>
      <w:r w:rsidRPr="00E60E9C">
        <w:t>: Trained in essential career skills, including communication, presentation, interview techniques, business etiquette, and foundational IT and AI concepts.</w:t>
      </w:r>
    </w:p>
    <w:p w14:paraId="29D9CD6E" w14:textId="77777777" w:rsidR="0085287A" w:rsidRDefault="00000000">
      <w:r>
        <w:rPr>
          <w:b/>
          <w:sz w:val="28"/>
        </w:rPr>
        <w:t>Projects</w:t>
      </w:r>
    </w:p>
    <w:p w14:paraId="0A725A18" w14:textId="77777777" w:rsidR="00160BDE" w:rsidRPr="00160BDE" w:rsidRDefault="00160BDE" w:rsidP="00160BDE">
      <w:pPr>
        <w:rPr>
          <w:lang w:val="en-IN"/>
        </w:rPr>
      </w:pPr>
      <w:r w:rsidRPr="00160BDE">
        <w:rPr>
          <w:b/>
          <w:bCs/>
          <w:lang w:val="en-IN"/>
        </w:rPr>
        <w:t>Interview Preparation Platform (Major Project)</w:t>
      </w:r>
      <w:r w:rsidRPr="00160BDE">
        <w:rPr>
          <w:lang w:val="en-IN"/>
        </w:rPr>
        <w:t xml:space="preserve"> — HTML, CSS, JS, XAMPP</w:t>
      </w:r>
      <w:r w:rsidRPr="00160BDE">
        <w:rPr>
          <w:lang w:val="en-IN"/>
        </w:rPr>
        <w:br/>
        <w:t>• Developed a responsive, offline interview preparation platform with user authentication, practice quizzes, resume builder, and progress tracking features.</w:t>
      </w:r>
      <w:r w:rsidRPr="00160BDE">
        <w:rPr>
          <w:lang w:val="en-IN"/>
        </w:rPr>
        <w:br/>
        <w:t>• Implemented database handling using PHP &amp; MySQL via XAMPP to store user data and interview questions.</w:t>
      </w:r>
    </w:p>
    <w:p w14:paraId="23AAC7C2" w14:textId="2A74E4CE" w:rsidR="0085287A" w:rsidRPr="00160BDE" w:rsidRDefault="00160BDE">
      <w:pPr>
        <w:rPr>
          <w:lang w:val="en-IN"/>
        </w:rPr>
      </w:pPr>
      <w:r w:rsidRPr="00160BDE">
        <w:rPr>
          <w:b/>
          <w:bCs/>
          <w:lang w:val="en-IN"/>
        </w:rPr>
        <w:t>Inventory Management System (Minor Project)</w:t>
      </w:r>
      <w:r w:rsidRPr="00160BDE">
        <w:rPr>
          <w:lang w:val="en-IN"/>
        </w:rPr>
        <w:t xml:space="preserve"> — HTML, CSS, JS, XAMPP</w:t>
      </w:r>
      <w:r w:rsidRPr="00160BDE">
        <w:rPr>
          <w:lang w:val="en-IN"/>
        </w:rPr>
        <w:br/>
        <w:t>• Built a lightweight inventory management web app for tracking products, stock levels, and transactions.</w:t>
      </w:r>
      <w:r w:rsidRPr="00160BDE">
        <w:rPr>
          <w:lang w:val="en-IN"/>
        </w:rPr>
        <w:br/>
        <w:t>• Used PHP &amp; MySQL on XAMPP for database operations and ensured seamless UI with basic validation and user-friendly design.</w:t>
      </w:r>
    </w:p>
    <w:p w14:paraId="29CE407E" w14:textId="77777777" w:rsidR="00C1572E" w:rsidRPr="00C1572E" w:rsidRDefault="00C1572E" w:rsidP="00C1572E">
      <w:pPr>
        <w:rPr>
          <w:b/>
          <w:bCs/>
          <w:sz w:val="28"/>
          <w:szCs w:val="28"/>
          <w:lang w:val="en-IN"/>
        </w:rPr>
      </w:pPr>
      <w:r w:rsidRPr="00C1572E">
        <w:rPr>
          <w:b/>
          <w:bCs/>
          <w:sz w:val="28"/>
          <w:szCs w:val="28"/>
          <w:lang w:val="en-IN"/>
        </w:rPr>
        <w:t>Personal Attributes</w:t>
      </w:r>
    </w:p>
    <w:p w14:paraId="6AC640F2" w14:textId="1FB073D7" w:rsidR="00C1572E" w:rsidRPr="00C1572E" w:rsidRDefault="00C1572E">
      <w:pPr>
        <w:rPr>
          <w:lang w:val="en-IN"/>
        </w:rPr>
      </w:pPr>
      <w:r w:rsidRPr="00C1572E">
        <w:rPr>
          <w:lang w:val="en-IN"/>
        </w:rPr>
        <w:t>• Analytical Thinking</w:t>
      </w:r>
      <w:r w:rsidRPr="00C1572E">
        <w:rPr>
          <w:lang w:val="en-IN"/>
        </w:rPr>
        <w:br/>
        <w:t>• Problem-Solving</w:t>
      </w:r>
      <w:r w:rsidRPr="00C1572E">
        <w:rPr>
          <w:lang w:val="en-IN"/>
        </w:rPr>
        <w:br/>
        <w:t>• Adaptability</w:t>
      </w:r>
      <w:r w:rsidRPr="00C1572E">
        <w:rPr>
          <w:lang w:val="en-IN"/>
        </w:rPr>
        <w:br/>
        <w:t>• Team Collaboration</w:t>
      </w:r>
    </w:p>
    <w:p w14:paraId="69BE2C4D" w14:textId="77777777" w:rsidR="0085287A" w:rsidRDefault="00000000">
      <w:r>
        <w:rPr>
          <w:b/>
          <w:sz w:val="28"/>
        </w:rPr>
        <w:t>Awards &amp; Activities</w:t>
      </w:r>
    </w:p>
    <w:p w14:paraId="4F24858E" w14:textId="442B793E" w:rsidR="00C1572E" w:rsidRDefault="00C1572E">
      <w:r w:rsidRPr="00C1572E">
        <w:t>• Participated in Blind Coding at INVENT 2023 (IMSUC — 18th Nov, 2023)</w:t>
      </w:r>
      <w:r w:rsidRPr="00C1572E">
        <w:br/>
        <w:t>• Coordinated Web-thon at Hackathon 2024 (IMSUC — 19th Apr, 2024)</w:t>
      </w:r>
      <w:r w:rsidRPr="00C1572E">
        <w:br/>
        <w:t>• Coordinated IT Quiz at INVENT 2024 (IMSUC — 16th Oct, 2024)</w:t>
      </w:r>
      <w:r w:rsidRPr="00C1572E">
        <w:br/>
        <w:t>• Active Member, AIML Club — Participated in club activities</w:t>
      </w:r>
      <w:r>
        <w:t xml:space="preserve"> and</w:t>
      </w:r>
      <w:r w:rsidRPr="00C1572E">
        <w:t xml:space="preserve"> workshops</w:t>
      </w:r>
      <w:r w:rsidRPr="00C1572E">
        <w:br/>
        <w:t>• Participated in IT Rangoli at INVENT 2022 (IMSUC — 18th Nov, 2022)</w:t>
      </w:r>
      <w:r w:rsidRPr="00C1572E">
        <w:br/>
        <w:t>• Secured 1st Position in Doodle Art at Pulse (IMSUC — 8th Apr, 2023)</w:t>
      </w:r>
    </w:p>
    <w:p w14:paraId="5304FA8B" w14:textId="77777777" w:rsidR="0085287A" w:rsidRDefault="00000000">
      <w:r>
        <w:rPr>
          <w:b/>
          <w:sz w:val="28"/>
        </w:rPr>
        <w:t>Languages</w:t>
      </w:r>
    </w:p>
    <w:p w14:paraId="010C8A61" w14:textId="77777777" w:rsidR="0085287A" w:rsidRDefault="00000000">
      <w:r>
        <w:t>English, Hindi</w:t>
      </w:r>
    </w:p>
    <w:sectPr w:rsidR="0085287A" w:rsidSect="00C1572E">
      <w:pgSz w:w="12240" w:h="15840"/>
      <w:pgMar w:top="568" w:right="900" w:bottom="28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9F3876"/>
    <w:multiLevelType w:val="hybridMultilevel"/>
    <w:tmpl w:val="5A1A2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511321">
    <w:abstractNumId w:val="8"/>
  </w:num>
  <w:num w:numId="2" w16cid:durableId="2037460977">
    <w:abstractNumId w:val="6"/>
  </w:num>
  <w:num w:numId="3" w16cid:durableId="1972010634">
    <w:abstractNumId w:val="5"/>
  </w:num>
  <w:num w:numId="4" w16cid:durableId="1203320186">
    <w:abstractNumId w:val="4"/>
  </w:num>
  <w:num w:numId="5" w16cid:durableId="1433891871">
    <w:abstractNumId w:val="7"/>
  </w:num>
  <w:num w:numId="6" w16cid:durableId="1276912709">
    <w:abstractNumId w:val="3"/>
  </w:num>
  <w:num w:numId="7" w16cid:durableId="936866148">
    <w:abstractNumId w:val="2"/>
  </w:num>
  <w:num w:numId="8" w16cid:durableId="1922520610">
    <w:abstractNumId w:val="1"/>
  </w:num>
  <w:num w:numId="9" w16cid:durableId="899905953">
    <w:abstractNumId w:val="0"/>
  </w:num>
  <w:num w:numId="10" w16cid:durableId="16664699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BDE"/>
    <w:rsid w:val="0029639D"/>
    <w:rsid w:val="00326F90"/>
    <w:rsid w:val="00671AF1"/>
    <w:rsid w:val="0085287A"/>
    <w:rsid w:val="00AA1D8D"/>
    <w:rsid w:val="00B47730"/>
    <w:rsid w:val="00C1572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82F3EB"/>
  <w14:defaultImageDpi w14:val="300"/>
  <w15:docId w15:val="{4032068B-E664-40F9-B6A2-37A490D5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9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Prerna Bhatt</cp:lastModifiedBy>
  <cp:revision>2</cp:revision>
  <dcterms:created xsi:type="dcterms:W3CDTF">2013-12-23T23:15:00Z</dcterms:created>
  <dcterms:modified xsi:type="dcterms:W3CDTF">2025-06-22T17:28:00Z</dcterms:modified>
  <cp:category/>
</cp:coreProperties>
</file>